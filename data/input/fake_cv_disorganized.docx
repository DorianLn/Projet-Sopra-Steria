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Développeur Web / Data Enthusiast</w:t>
      </w:r>
    </w:p>
    <w:p>
      <w:r>
        <w:t>Loisirs: escalade, jeux vidéo, photographie</w:t>
      </w:r>
    </w:p>
    <w:p>
      <w:r>
        <w:t>2017 - 2019 Administrateur Système chez ServeurPlus — Gestion réseaux</w:t>
      </w:r>
    </w:p>
    <w:p>
      <w:r>
        <w:t>Adresse : 5 rue des Remparts, 69001 Lyon</w:t>
      </w:r>
    </w:p>
    <w:p>
      <w:r>
        <w:t>Tel: 07 65 43 21 09</w:t>
      </w:r>
    </w:p>
    <w:p>
      <w:r>
        <w:t>Expérience:</w:t>
      </w:r>
    </w:p>
    <w:p>
      <w:r>
        <w:t>Email: candidat.test+cv@gmail.com</w:t>
      </w:r>
    </w:p>
    <w:p>
      <w:r>
        <w:t>Stage: Développement d'un microservice (Flask) - 06/2016 - 09/2016 - PetiteBoite</w:t>
      </w:r>
    </w:p>
    <w:p>
      <w:r>
        <w:t>Compétences principales: Python, SQL, Docker, AWS (basique)</w:t>
      </w:r>
    </w:p>
    <w:p>
      <w:r>
        <w:t>Formation: Licence Informatique - Université Lyon 2 (2013 - 2016)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2019 - 2021</w:t>
            </w:r>
          </w:p>
        </w:tc>
        <w:tc>
          <w:tcPr>
            <w:tcW w:type="dxa" w:w="4320"/>
          </w:tcPr>
          <w:p>
            <w:r>
              <w:t>Développeur Full Stack</w:t>
              <w:br/>
              <w:t>Entreprise: DevCorp</w:t>
              <w:br/>
              <w:t>Projets: API, CI/CD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Bénévolat: Formation coding pour jeunes</w:t>
              <w:br/>
              <w:t>Assoc: CodeForAll</w:t>
            </w:r>
          </w:p>
        </w:tc>
      </w:tr>
      <w:tr>
        <w:tc>
          <w:tcPr>
            <w:tcW w:type="dxa" w:w="4320"/>
          </w:tcPr>
          <w:p>
            <w:r>
              <w:t>Compétences supplémentaires</w:t>
            </w:r>
          </w:p>
        </w:tc>
        <w:tc>
          <w:tcPr>
            <w:tcW w:type="dxa" w:w="4320"/>
          </w:tcPr>
          <w:p>
            <w:r>
              <w:t>Leadership; Communication; Gestion de projet</w:t>
            </w:r>
          </w:p>
        </w:tc>
      </w:tr>
    </w:tbl>
    <w:p>
      <w:r>
        <w:t>Profil: Curieux, autonome, aime travailler en équipe.</w:t>
      </w:r>
    </w:p>
    <w:p>
      <w:r>
        <w:t>Certifications: Certif Cloud Basics - 2020</w:t>
      </w:r>
    </w:p>
    <w:p>
      <w:r>
        <w:t>2012 - 2013 Technicien support - EntrepriseX</w:t>
      </w:r>
    </w:p>
    <w:p>
      <w:r>
        <w:t>Compétences: JavaScript, React, HTML/CSS</w:t>
      </w:r>
    </w:p>
    <w:p>
      <w:r>
        <w:rPr>
          <w:b/>
        </w:rPr>
        <w:t>Projets clés:</w:t>
      </w:r>
    </w:p>
    <w:p>
      <w:pPr>
        <w:pStyle w:val="ListBullet"/>
      </w:pPr>
      <w:r>
        <w:t>• Plateforme interne de suivi</w:t>
      </w:r>
    </w:p>
    <w:p>
      <w:pPr>
        <w:pStyle w:val="ListBullet"/>
      </w:pPr>
      <w:r>
        <w:t>• API de synchronisation RH</w:t>
      </w:r>
    </w:p>
    <w:p>
      <w:pPr>
        <w:pStyle w:val="ListBullet"/>
      </w:pPr>
      <w:r>
        <w:t>• Outils d'automatisation des tests</w:t>
      </w:r>
    </w:p>
    <w:p>
      <w:r>
        <w:t>Contact: candidat.test+cv@gmail.com | 07 65 43 21 09</w:t>
      </w:r>
    </w:p>
    <w:p>
      <w:r>
        <w:t>Note: Disponible à partir de Mars 2026</w:t>
      </w:r>
    </w:p>
    <w:p>
      <w:r>
        <w:t>Langues: Français (natif), Anglais (professionnel)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